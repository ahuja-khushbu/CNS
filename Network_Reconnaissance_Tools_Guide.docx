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Guide on Network Reconnaissance Tools</w:t>
      </w:r>
    </w:p>
    <w:p>
      <w:r>
        <w:t>Network reconnaissance tools help gather information about networks and domain registrars. These tools are essential for security analysis and identifying network configurations. This document provides a step-by-step guide for using tools like WHOIS, dig, traceroute, nslookup, nikto, and dmitry, with simple explanations to help during your exam.</w:t>
      </w:r>
    </w:p>
    <w:p>
      <w:pPr>
        <w:pStyle w:val="Heading1"/>
      </w:pPr>
      <w:r>
        <w:t>1. WHOIS Tool</w:t>
      </w:r>
    </w:p>
    <w:p>
      <w:r>
        <w:t>WHOIS is used to gather information about the domain registrar, owner details, and the domain's contact information.</w:t>
      </w:r>
    </w:p>
    <w:p>
      <w:pPr>
        <w:pStyle w:val="Heading2"/>
      </w:pPr>
      <w:r>
        <w:t>Purpose:</w:t>
      </w:r>
    </w:p>
    <w:p>
      <w:r>
        <w:t>- To identify domain ownership details and domain registrar information.</w:t>
        <w:br/>
        <w:t>- Useful for verifying domain registration and contact details.</w:t>
      </w:r>
    </w:p>
    <w:p>
      <w:pPr>
        <w:pStyle w:val="Heading2"/>
      </w:pPr>
      <w:r>
        <w:t>Steps to Use WHOIS:</w:t>
      </w:r>
    </w:p>
    <w:p>
      <w:r>
        <w:t>1. Open the terminal.</w:t>
        <w:br/>
        <w:t>2. Type the command: `whois example.com` (replace `example.com` with the domain you want to search).</w:t>
        <w:br/>
        <w:t>3. The output will show the domain registrar, registration and expiry dates, and contact details.</w:t>
      </w:r>
    </w:p>
    <w:p>
      <w:pPr>
        <w:pStyle w:val="Heading1"/>
      </w:pPr>
      <w:r>
        <w:t>2. dig Tool</w:t>
      </w:r>
    </w:p>
    <w:p>
      <w:r>
        <w:t>The 'dig' command is used to query DNS servers to resolve domain names into IP addresses and gather DNS information.</w:t>
      </w:r>
    </w:p>
    <w:p>
      <w:pPr>
        <w:pStyle w:val="Heading2"/>
      </w:pPr>
      <w:r>
        <w:t>Purpose:</w:t>
      </w:r>
    </w:p>
    <w:p>
      <w:r>
        <w:t>- To query DNS information about a domain.</w:t>
        <w:br/>
        <w:t>- Helps in troubleshooting DNS-related issues.</w:t>
      </w:r>
    </w:p>
    <w:p>
      <w:pPr>
        <w:pStyle w:val="Heading2"/>
      </w:pPr>
      <w:r>
        <w:t>Steps to Use dig:</w:t>
      </w:r>
    </w:p>
    <w:p>
      <w:r>
        <w:t>1. Open the terminal.</w:t>
        <w:br/>
        <w:t>2. Type the command: `dig example.com` (replace `example.com` with the domain).</w:t>
        <w:br/>
        <w:t>3. The output will display information about DNS records, including A, CNAME, and MX records.</w:t>
      </w:r>
    </w:p>
    <w:p>
      <w:pPr>
        <w:pStyle w:val="Heading1"/>
      </w:pPr>
      <w:r>
        <w:t>3. traceroute Tool</w:t>
      </w:r>
    </w:p>
    <w:p>
      <w:r>
        <w:t>Traceroute is used to track the path that a packet follows from the source to the destination over the network.</w:t>
      </w:r>
    </w:p>
    <w:p>
      <w:pPr>
        <w:pStyle w:val="Heading2"/>
      </w:pPr>
      <w:r>
        <w:t>Purpose:</w:t>
      </w:r>
    </w:p>
    <w:p>
      <w:r>
        <w:t>- To identify the route packets take to reach a destination.</w:t>
        <w:br/>
        <w:t>- Useful for network diagnostics and identifying slow or problematic hops.</w:t>
      </w:r>
    </w:p>
    <w:p>
      <w:pPr>
        <w:pStyle w:val="Heading2"/>
      </w:pPr>
      <w:r>
        <w:t>Steps to Use traceroute:</w:t>
      </w:r>
    </w:p>
    <w:p>
      <w:r>
        <w:t>1. Open the terminal.</w:t>
        <w:br/>
        <w:t>2. Type the command: `traceroute example.com` (replace `example.com` with the target domain).</w:t>
        <w:br/>
        <w:t>3. The output shows the path and the time taken for packets to travel between each hop.</w:t>
      </w:r>
    </w:p>
    <w:p>
      <w:pPr>
        <w:pStyle w:val="Heading1"/>
      </w:pPr>
      <w:r>
        <w:t>4. nslookup Tool</w:t>
      </w:r>
    </w:p>
    <w:p>
      <w:r>
        <w:t>nslookup is used to obtain the IP address associated with a domain name and to gather DNS-related information.</w:t>
      </w:r>
    </w:p>
    <w:p>
      <w:pPr>
        <w:pStyle w:val="Heading2"/>
      </w:pPr>
      <w:r>
        <w:t>Purpose:</w:t>
      </w:r>
    </w:p>
    <w:p>
      <w:r>
        <w:t>- To resolve domain names into IP addresses and verify DNS entries.</w:t>
        <w:br/>
        <w:t>- Useful for DNS troubleshooting and domain information.</w:t>
      </w:r>
    </w:p>
    <w:p>
      <w:pPr>
        <w:pStyle w:val="Heading2"/>
      </w:pPr>
      <w:r>
        <w:t>Steps to Use nslookup:</w:t>
      </w:r>
    </w:p>
    <w:p>
      <w:r>
        <w:t>1. Open the terminal.</w:t>
        <w:br/>
        <w:t>2. Type the command: `nslookup example.com` (replace `example.com` with the domain).</w:t>
        <w:br/>
        <w:t>3. The output will display the IP address of the domain along with DNS server details.</w:t>
      </w:r>
    </w:p>
    <w:p>
      <w:pPr>
        <w:pStyle w:val="Heading1"/>
      </w:pPr>
      <w:r>
        <w:t>5. nikto Tool</w:t>
      </w:r>
    </w:p>
    <w:p>
      <w:r>
        <w:t>Nikto is a web server scanner used to detect vulnerabilities and potential security issues in web applications.</w:t>
      </w:r>
    </w:p>
    <w:p>
      <w:pPr>
        <w:pStyle w:val="Heading2"/>
      </w:pPr>
      <w:r>
        <w:t>Purpose:</w:t>
      </w:r>
    </w:p>
    <w:p>
      <w:r>
        <w:t>- To scan web servers for security vulnerabilities.</w:t>
        <w:br/>
        <w:t>- Useful for identifying outdated software, misconfigurations, and other security issues.</w:t>
      </w:r>
    </w:p>
    <w:p>
      <w:pPr>
        <w:pStyle w:val="Heading2"/>
      </w:pPr>
      <w:r>
        <w:t>Steps to Use nikto:</w:t>
      </w:r>
    </w:p>
    <w:p>
      <w:r>
        <w:t>1. Open the terminal.</w:t>
        <w:br/>
        <w:t>2. Type the command: `nikto -h http://example.com` (replace `example.com` with the target website).</w:t>
        <w:br/>
        <w:t>3. Nikto will scan the web server and display potential vulnerabilities and recommendations.</w:t>
      </w:r>
    </w:p>
    <w:p>
      <w:pPr>
        <w:pStyle w:val="Heading1"/>
      </w:pPr>
      <w:r>
        <w:t>6. dmitry Tool</w:t>
      </w:r>
    </w:p>
    <w:p>
      <w:r>
        <w:t>Dmitry (Deepmagic Information Gathering Tool) is used for network reconnaissance, gathering subdomains, email addresses, and other useful information about a target.</w:t>
      </w:r>
    </w:p>
    <w:p>
      <w:pPr>
        <w:pStyle w:val="Heading2"/>
      </w:pPr>
      <w:r>
        <w:t>Purpose:</w:t>
      </w:r>
    </w:p>
    <w:p>
      <w:r>
        <w:t>- To gather information about a target, including domain email addresses and subdomains.</w:t>
        <w:br/>
        <w:t>- Useful for passive reconnaissance.</w:t>
      </w:r>
    </w:p>
    <w:p>
      <w:pPr>
        <w:pStyle w:val="Heading2"/>
      </w:pPr>
      <w:r>
        <w:t>Steps to Use dmitry:</w:t>
      </w:r>
    </w:p>
    <w:p>
      <w:r>
        <w:t>1. Open the terminal.</w:t>
        <w:br/>
        <w:t>2. Type the command: `dmitry -winse example.com` (replace `example.com` with the target domain).</w:t>
        <w:br/>
        <w:t>3. Dmitry will gather domain information, subdomains, email addresses, and more.</w:t>
      </w:r>
    </w:p>
    <w:p>
      <w:pPr>
        <w:pStyle w:val="Heading1"/>
      </w:pPr>
      <w:r>
        <w:t>Conclusion:</w:t>
      </w:r>
    </w:p>
    <w:p>
      <w:r>
        <w:t>The above tools are critical in network reconnaissance, providing detailed information about domains, networks, and security vulnerabilities. These tools can be useful in both network diagnostics and security analysis, helping you gather valuable insights for security testing.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